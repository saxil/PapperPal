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PRD: PaperPal – PDF Chatbot for Research Papers</w:t>
      </w:r>
    </w:p>
    <w:p>
      <w:pPr>
        <w:pStyle w:val="Heading1"/>
      </w:pPr>
      <w:r>
        <w:t>1. Overview</w:t>
      </w:r>
    </w:p>
    <w:p>
      <w:r>
        <w:t>PaperPal is an AI-powered chatbot that enables users to upload academic research papers (PDFs) and ask natural language questions. It retrieves relevant context from the document and provides grounded, citation-linked answers using LLMs via Retrieval-Augmented Generation (RAG).</w:t>
      </w:r>
    </w:p>
    <w:p>
      <w:pPr>
        <w:pStyle w:val="Heading1"/>
      </w:pPr>
      <w:r>
        <w:t>2. Goals</w:t>
      </w:r>
    </w:p>
    <w:p>
      <w:r>
        <w:t>- Simplify reading dense academic PDFs</w:t>
      </w:r>
    </w:p>
    <w:p>
      <w:r>
        <w:t>- Enable question-answering with direct source reference</w:t>
      </w:r>
    </w:p>
    <w:p>
      <w:r>
        <w:t>- Support summarization, highlighting, and citation-aware chat</w:t>
      </w:r>
    </w:p>
    <w:p>
      <w:pPr>
        <w:pStyle w:val="Heading1"/>
      </w:pPr>
      <w:r>
        <w:t>3. Target Users</w:t>
      </w:r>
    </w:p>
    <w:p>
      <w:r>
        <w:t>- Students</w:t>
        <w:br/>
        <w:t>- Researchers</w:t>
        <w:br/>
        <w:t>- Journalists</w:t>
        <w:br/>
        <w:t>- Professionals analyzing dense PDF reports</w:t>
      </w:r>
    </w:p>
    <w:p>
      <w:pPr>
        <w:pStyle w:val="Heading1"/>
      </w:pPr>
      <w:r>
        <w:t>4. Core Features</w:t>
      </w:r>
    </w:p>
    <w:p>
      <w:pPr>
        <w:pStyle w:val="ListBullet"/>
      </w:pPr>
      <w:r>
        <w:t>🗂 Upload PDF: User uploads academic or technical PDFs</w:t>
      </w:r>
    </w:p>
    <w:p>
      <w:pPr>
        <w:pStyle w:val="ListBullet"/>
      </w:pPr>
      <w:r>
        <w:t>🧠 Ask Questions: LLM answers questions using PDF context</w:t>
      </w:r>
    </w:p>
    <w:p>
      <w:pPr>
        <w:pStyle w:val="ListBullet"/>
      </w:pPr>
      <w:r>
        <w:t>🔍 Chunk + Vector Search: Splits document and stores in vector DB</w:t>
      </w:r>
    </w:p>
    <w:p>
      <w:pPr>
        <w:pStyle w:val="ListBullet"/>
      </w:pPr>
      <w:r>
        <w:t>📎 Source Citations: Answers link back to exact PDF chunks</w:t>
      </w:r>
    </w:p>
    <w:p>
      <w:pPr>
        <w:pStyle w:val="ListBullet"/>
      </w:pPr>
      <w:r>
        <w:t>✍️ Summarization: Generate bullet-point summaries</w:t>
      </w:r>
    </w:p>
    <w:p>
      <w:pPr>
        <w:pStyle w:val="ListBullet"/>
      </w:pPr>
      <w:r>
        <w:t>💾 Save &amp; Export Chat: Export Q&amp;A history</w:t>
      </w:r>
    </w:p>
    <w:p>
      <w:pPr>
        <w:pStyle w:val="ListBullet"/>
      </w:pPr>
      <w:r>
        <w:t>🧪 Multiple Models: Switch between LLM backends (Ollama/OpenRouter)</w:t>
      </w:r>
    </w:p>
    <w:p>
      <w:pPr>
        <w:pStyle w:val="Heading1"/>
      </w:pPr>
      <w:r>
        <w:t>5. Tech Stack</w:t>
      </w:r>
    </w:p>
    <w:p>
      <w:r>
        <w:t>UI: Streamlit</w:t>
      </w:r>
    </w:p>
    <w:p>
      <w:r>
        <w:t>LLM Interface: LangChain</w:t>
      </w:r>
    </w:p>
    <w:p>
      <w:r>
        <w:t>Vector DB: Chroma / FAISS</w:t>
      </w:r>
    </w:p>
    <w:p>
      <w:r>
        <w:t>Embeddings: OpenAIEmbeddings, SentenceTransformers, ollama:embed</w:t>
      </w:r>
    </w:p>
    <w:p>
      <w:r>
        <w:t>PDF Parser: PyMuPDF / pdfplumber</w:t>
      </w:r>
    </w:p>
    <w:p>
      <w:r>
        <w:t>Backend Model: OpenRouter / Ollama / OpenAI</w:t>
      </w:r>
    </w:p>
    <w:p>
      <w:pPr>
        <w:pStyle w:val="Heading1"/>
      </w:pPr>
      <w:r>
        <w:t>6. Non-Goals</w:t>
      </w:r>
    </w:p>
    <w:p>
      <w:r>
        <w:t>- No OCR support for scanned PDFs</w:t>
        <w:br/>
        <w:t>- No browsing of web-based PDFs</w:t>
        <w:br/>
        <w:t>- Multi-file summarization is future scope</w:t>
      </w:r>
    </w:p>
    <w:p>
      <w:pPr>
        <w:pStyle w:val="Heading1"/>
      </w:pPr>
      <w:r>
        <w:t>7. Success Metrics</w:t>
      </w:r>
    </w:p>
    <w:p>
      <w:pPr>
        <w:pStyle w:val="ListBullet"/>
      </w:pPr>
      <w:r>
        <w:t>Answer accuracy based on chunk relevance</w:t>
      </w:r>
    </w:p>
    <w:p>
      <w:pPr>
        <w:pStyle w:val="ListBullet"/>
      </w:pPr>
      <w:r>
        <w:t>Latency &lt; 5s per query</w:t>
      </w:r>
    </w:p>
    <w:p>
      <w:pPr>
        <w:pStyle w:val="ListBullet"/>
      </w:pPr>
      <w:r>
        <w:t>&gt;80% users find helpful responses</w:t>
      </w:r>
    </w:p>
    <w:p>
      <w:pPr>
        <w:pStyle w:val="ListBullet"/>
      </w:pPr>
      <w:r>
        <w:t>Full summary under 300 words for most papers</w:t>
      </w:r>
    </w:p>
    <w:p>
      <w:pPr>
        <w:pStyle w:val="Heading1"/>
      </w:pPr>
      <w:r>
        <w:t>8. Timeline</w:t>
      </w:r>
    </w:p>
    <w:p>
      <w:pPr>
        <w:pStyle w:val="ListBullet"/>
      </w:pPr>
      <w:r>
        <w:t>Week 1: PDF upload + chunking + embedding to Chroma</w:t>
      </w:r>
    </w:p>
    <w:p>
      <w:pPr>
        <w:pStyle w:val="ListBullet"/>
      </w:pPr>
      <w:r>
        <w:t>Week 2: LangChain Q&amp;A + citation chaining</w:t>
      </w:r>
    </w:p>
    <w:p>
      <w:pPr>
        <w:pStyle w:val="ListBullet"/>
      </w:pPr>
      <w:r>
        <w:t>Week 3: Streamlit UI + model selection + testing</w:t>
      </w:r>
    </w:p>
    <w:p>
      <w:pPr>
        <w:pStyle w:val="ListBullet"/>
      </w:pPr>
      <w:r>
        <w:t>Week 4: Polish, add export/save features, deploy</w:t>
      </w:r>
    </w:p>
    <w:p>
      <w:pPr>
        <w:pStyle w:val="Heading1"/>
      </w:pPr>
      <w:r>
        <w:t>9. Folder Structure</w:t>
      </w:r>
    </w:p>
    <w:p>
      <w:r>
        <w:br/>
        <w:t>pdf-chatbot/</w:t>
        <w:br/>
        <w:t>├── app.py                     # Streamlit entry point</w:t>
        <w:br/>
        <w:t>├── requirements.txt</w:t>
        <w:br/>
        <w:t>├── README.md</w:t>
        <w:br/>
        <w:t>├── .env                       # API keys (OpenAI / OpenRouter)</w:t>
        <w:br/>
        <w:t>├── data/</w:t>
        <w:br/>
        <w:t>│   └── sample.pdf             # Example file</w:t>
        <w:br/>
        <w:t>├── modules/</w:t>
        <w:br/>
        <w:t>│   ├── pdf_loader.py          # PDF reading and chunking</w:t>
        <w:br/>
        <w:t>│   ├── vectorstore.py         # Embedding and Chroma index</w:t>
        <w:br/>
        <w:t>│   ├── rag_chain.py           # LangChain RAG pipeline</w:t>
        <w:br/>
        <w:t>│   └── summarizer.py          # Optional summarization</w:t>
        <w:br/>
        <w:t>├── assets/</w:t>
        <w:br/>
        <w:t>│   └── logo.png               # Optional branding</w:t>
        <w:br/>
        <w:t>└── utils/</w:t>
        <w:br/>
        <w:t xml:space="preserve">    └── prompts.py             # Reusable prompt templates</w:t>
        <w:br/>
      </w:r>
    </w:p>
    <w:p>
      <w:pPr>
        <w:pStyle w:val="Heading1"/>
      </w:pPr>
      <w:r>
        <w:t>10. Prompt Templates</w:t>
      </w:r>
    </w:p>
    <w:p>
      <w:r>
        <w:t>📌 Question-Answering Prompt:</w:t>
        <w:br/>
        <w:t>You are a helpful assistant. Use the following context to answer the user's question. Cite page and chunk when relevant.</w:t>
        <w:br/>
        <w:br/>
        <w:t>Context:</w:t>
        <w:br/>
        <w:t>{context}</w:t>
        <w:br/>
        <w:br/>
        <w:t>Question:</w:t>
        <w:br/>
        <w:t>{question}</w:t>
        <w:br/>
        <w:br/>
        <w:t>Helpful Answer:</w:t>
      </w:r>
    </w:p>
    <w:p>
      <w:r>
        <w:t>📌 Summarization Prompt:</w:t>
        <w:br/>
        <w:t>Summarize the following academic paper into 3 concise bullet points.</w:t>
        <w:br/>
        <w:br/>
        <w:t>Text:</w:t>
        <w:br/>
        <w:t>{chunked_text}</w:t>
        <w:br/>
        <w:br/>
        <w:t>Summary: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